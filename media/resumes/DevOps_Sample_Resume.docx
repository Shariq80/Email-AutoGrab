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6D63A" w14:textId="6FBC4968" w:rsidR="000F5D27" w:rsidRDefault="00DC2771">
      <w:pPr>
        <w:pStyle w:val="Title"/>
      </w:pPr>
      <w:r>
        <w:t>Shariquddin Mohammed</w:t>
      </w:r>
    </w:p>
    <w:p w14:paraId="09656250" w14:textId="7AC125EA" w:rsidR="000F5D27" w:rsidRDefault="00000000">
      <w:r>
        <w:t xml:space="preserve">Phone: </w:t>
      </w:r>
      <w:r w:rsidR="00DC2771">
        <w:t>1234567890</w:t>
      </w:r>
      <w:r>
        <w:br/>
        <w:t xml:space="preserve">Email: </w:t>
      </w:r>
      <w:r w:rsidR="00DC2771">
        <w:t>cse.160320733080</w:t>
      </w:r>
      <w:r>
        <w:t>@</w:t>
      </w:r>
      <w:r w:rsidR="00DC2771">
        <w:t>gmail</w:t>
      </w:r>
      <w:r>
        <w:t>.com</w:t>
      </w:r>
      <w:r>
        <w:br/>
        <w:t>Location: Hyderabad, India</w:t>
      </w:r>
    </w:p>
    <w:p w14:paraId="1179587A" w14:textId="77777777" w:rsidR="000F5D27" w:rsidRDefault="00000000">
      <w:pPr>
        <w:pStyle w:val="Heading1"/>
      </w:pPr>
      <w:r>
        <w:t>Professional Summary</w:t>
      </w:r>
    </w:p>
    <w:p w14:paraId="774409BF" w14:textId="77777777" w:rsidR="000F5D27" w:rsidRDefault="00000000">
      <w:r>
        <w:t>A self-motivated and hands-on DevOps Engineer with over 4 years of experience in systems engineering, build/release automation, and site reliability. Proven expertise in designing and implementing scalable, distributed systems on cloud infrastructure (AWS, GCP), along with automating manual processes. Strong background in containerization, CI/CD pipelines, and working closely with globally distributed teams to expand operational capabilities.</w:t>
      </w:r>
    </w:p>
    <w:p w14:paraId="0836E4E4" w14:textId="77777777" w:rsidR="000F5D27" w:rsidRDefault="00000000">
      <w:pPr>
        <w:pStyle w:val="Heading1"/>
      </w:pPr>
      <w:r>
        <w:t>Skills</w:t>
      </w:r>
    </w:p>
    <w:p w14:paraId="3CF7C616" w14:textId="77777777" w:rsidR="000F5D27" w:rsidRDefault="00000000">
      <w:r>
        <w:t>• Cloud Platforms: AWS, GCP</w:t>
      </w:r>
      <w:r>
        <w:br/>
        <w:t>• DevOps Tools: Terraform, CloudFormation, Ansible, Kubernetes, Docker, Splunk, Logstash, Kibana</w:t>
      </w:r>
      <w:r>
        <w:br/>
        <w:t>• Programming: Java, Python, Bash, Golang</w:t>
      </w:r>
      <w:r>
        <w:br/>
        <w:t>• Distributed Systems: Kafka, MongoDB, Cassandra, Oracle</w:t>
      </w:r>
      <w:r>
        <w:br/>
        <w:t>• Load Balancers: Ngnix, Netscaler, HAProxy</w:t>
      </w:r>
      <w:r>
        <w:br/>
        <w:t>• CI/CD: Jenkins, GitLab CI, Kubernetes toolset (kubectl, kustomize)</w:t>
      </w:r>
      <w:r>
        <w:br/>
        <w:t>• Networking: DNS, VPNs, Firewalls</w:t>
      </w:r>
    </w:p>
    <w:p w14:paraId="087709DF" w14:textId="77777777" w:rsidR="000F5D27" w:rsidRDefault="00000000">
      <w:pPr>
        <w:pStyle w:val="Heading1"/>
      </w:pPr>
      <w:r>
        <w:t>Professional Experience</w:t>
      </w:r>
    </w:p>
    <w:p w14:paraId="59C25540" w14:textId="77777777" w:rsidR="000F5D27" w:rsidRDefault="00000000">
      <w:pPr>
        <w:pStyle w:val="Heading2"/>
      </w:pPr>
      <w:r>
        <w:t>DevOps Engineer</w:t>
      </w:r>
    </w:p>
    <w:p w14:paraId="0F4D5CA8" w14:textId="56E1BD0B" w:rsidR="000F5D27" w:rsidRDefault="00DC2771">
      <w:r>
        <w:t>Pro</w:t>
      </w:r>
      <w:r w:rsidR="00000000">
        <w:t xml:space="preserve"> Technologies | Hyderabad, India | May 2020 - Present</w:t>
      </w:r>
    </w:p>
    <w:p w14:paraId="25E85BCB" w14:textId="77777777" w:rsidR="000F5D27" w:rsidRDefault="00000000">
      <w:r>
        <w:t>• Led the design and implementation of CI/CD pipelines using Kubernetes, Terraform, and CloudFormation, reducing deployment time by 50%.</w:t>
      </w:r>
      <w:r>
        <w:br/>
        <w:t>• Automated manual operational processes, including infrastructure provisioning and system monitoring, using Ansible and Python.</w:t>
      </w:r>
      <w:r>
        <w:br/>
        <w:t>• Monitored and triaged security incidents, resolving critical production issues, and conducting root cause analysis.</w:t>
      </w:r>
      <w:r>
        <w:br/>
        <w:t>• Worked on expanding the performance and capacity of operational systems, supporting high-traffic environments.</w:t>
      </w:r>
      <w:r>
        <w:br/>
        <w:t>• Built and maintained containerized applications using Docker and Kubernetes, deployed on AWS and GCP platforms.</w:t>
      </w:r>
      <w:r>
        <w:br/>
      </w:r>
      <w:r>
        <w:lastRenderedPageBreak/>
        <w:t>• Collaborated with U.S. and India teams to streamline operations and expand team capabilities.</w:t>
      </w:r>
    </w:p>
    <w:p w14:paraId="5E164E84" w14:textId="77777777" w:rsidR="000F5D27" w:rsidRDefault="00000000">
      <w:pPr>
        <w:pStyle w:val="Heading2"/>
      </w:pPr>
      <w:r>
        <w:t>Site Reliability Engineer</w:t>
      </w:r>
    </w:p>
    <w:p w14:paraId="18CEFAA4" w14:textId="7E1F831B" w:rsidR="000F5D27" w:rsidRDefault="00DC2771">
      <w:r>
        <w:t>Best</w:t>
      </w:r>
      <w:r w:rsidR="00000000">
        <w:t xml:space="preserve"> Solutions | Remote | April 2018 - April 2020</w:t>
      </w:r>
    </w:p>
    <w:p w14:paraId="57723381" w14:textId="77777777" w:rsidR="000F5D27" w:rsidRDefault="00000000">
      <w:r>
        <w:t>• Developed infrastructure as code solutions to automate deployment processes, achieving zero-downtime deployments.</w:t>
      </w:r>
      <w:r>
        <w:br/>
        <w:t>• Migrated legacy systems to cloud-based infrastructure on AWS, improving scalability and reliability.</w:t>
      </w:r>
      <w:r>
        <w:br/>
        <w:t>• Implemented monitoring solutions with Splunk and Logstash for log management and real-time alerting.</w:t>
      </w:r>
      <w:r>
        <w:br/>
        <w:t>• Improved system performance by optimizing distributed systems architecture, handling millions of daily transactions.</w:t>
      </w:r>
      <w:r>
        <w:br/>
        <w:t>• Integrated Nginx and HAProxy load balancers for traffic management and fault tolerance.</w:t>
      </w:r>
    </w:p>
    <w:p w14:paraId="532EB21B" w14:textId="77777777" w:rsidR="000F5D27" w:rsidRDefault="00000000">
      <w:pPr>
        <w:pStyle w:val="Heading1"/>
      </w:pPr>
      <w:r>
        <w:t>Education</w:t>
      </w:r>
    </w:p>
    <w:p w14:paraId="41739245" w14:textId="47E7224B" w:rsidR="000F5D27" w:rsidRDefault="00000000">
      <w:r>
        <w:t>Bachelor of Technology in Computer Science Engineering</w:t>
      </w:r>
      <w:r>
        <w:br/>
      </w:r>
      <w:r w:rsidR="00DC2771">
        <w:t>Osmania</w:t>
      </w:r>
      <w:r>
        <w:t xml:space="preserve"> University | 2014 - 2018</w:t>
      </w:r>
    </w:p>
    <w:sectPr w:rsidR="000F5D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905663">
    <w:abstractNumId w:val="8"/>
  </w:num>
  <w:num w:numId="2" w16cid:durableId="1064714398">
    <w:abstractNumId w:val="6"/>
  </w:num>
  <w:num w:numId="3" w16cid:durableId="1349526640">
    <w:abstractNumId w:val="5"/>
  </w:num>
  <w:num w:numId="4" w16cid:durableId="288324831">
    <w:abstractNumId w:val="4"/>
  </w:num>
  <w:num w:numId="5" w16cid:durableId="1435445360">
    <w:abstractNumId w:val="7"/>
  </w:num>
  <w:num w:numId="6" w16cid:durableId="511140118">
    <w:abstractNumId w:val="3"/>
  </w:num>
  <w:num w:numId="7" w16cid:durableId="190802835">
    <w:abstractNumId w:val="2"/>
  </w:num>
  <w:num w:numId="8" w16cid:durableId="1123689166">
    <w:abstractNumId w:val="1"/>
  </w:num>
  <w:num w:numId="9" w16cid:durableId="57378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D27"/>
    <w:rsid w:val="0015074B"/>
    <w:rsid w:val="0029639D"/>
    <w:rsid w:val="00326F90"/>
    <w:rsid w:val="009815D7"/>
    <w:rsid w:val="00AA1D8D"/>
    <w:rsid w:val="00B47730"/>
    <w:rsid w:val="00CB0664"/>
    <w:rsid w:val="00DC27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9B0F1"/>
  <w14:defaultImageDpi w14:val="300"/>
  <w15:docId w15:val="{DEA7F0D7-5DCB-472A-8F36-AD98745F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Shariquddin Mohammed</cp:lastModifiedBy>
  <cp:revision>2</cp:revision>
  <dcterms:created xsi:type="dcterms:W3CDTF">2013-12-23T23:15:00Z</dcterms:created>
  <dcterms:modified xsi:type="dcterms:W3CDTF">2024-09-20T11:59:00Z</dcterms:modified>
  <cp:category/>
</cp:coreProperties>
</file>